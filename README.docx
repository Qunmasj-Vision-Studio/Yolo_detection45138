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改进yolo11-convnextv2等200+全套创新点大全：交通场景智能监测系统源码＆数据集全套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事故频发、拥堵加剧以及环境污染等问题亟需通过智能化手段进行有效解决。近年来，计算机视觉技术的迅猛发展为交通场景的智能监测提供了新的解决方案。YOLO（You Only Look Once）系列模型因其高效的实时目标检测能力，成为交通监测领域的重要工具。尤其是YOLOv11模型的推出，进一步提升了目标检测的精度和速度，为智能交通系统的构建奠定了基础。</w:t>
        <w:br/>
        <w:br/>
        <w:t>本研究旨在基于改进的YOLOv11模型，构建一个高效的交通场景智能监测系统。该系统将利用包含7300幅图像的多类别数据集，涵盖行人、自行车、各种交通标志和信号灯、以及多种类型的车辆等多个类别。这些数据的多样性和丰富性为模型的训练提供了良好的基础，使其能够在复杂的交通环境中实现高精度的目标检测。</w:t>
        <w:br/>
        <w:br/>
        <w:t>通过对交通场景的实时监测，智能监测系统不仅能够有效识别交通参与者及其行为，还能及时反馈交通信号和标志的状态。这将为交通管理部门提供有力的数据支持，帮助其优化交通流量、提高道路安全性，并减少交通事故的发生。此外，系统的应用还将促进智能交通系统的进一步发展，推动城市交通管理向智能化、自动化的方向迈进。</w:t>
        <w:br/>
        <w:br/>
        <w:t>综上所述，基于改进YOLOv11的交通场景智能监测系统的研究，不仅具有重要的理论意义，也具备广泛的实际应用价值。通过本项目的实施，期望能够为未来的智能交通解决方案提供新的思路和技术支持。</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Yolo_detection45”，旨在为改进YOLOv11的交通场景智能监测系统提供强有力的支持。该数据集包含25个类别，涵盖了交通监测中常见的多种对象类型，确保了系统在实际应用中的广泛适用性和高效性。具体而言，数据集中包括行人和自行车（Pedestrian_Bicycle）、不同类型的行人（Pedestrian_Pedestrian），以及多种道路标志箭头（如RoadMarkArrow_Else、RoadMarkArrow_Left、RoadMarkArrow_Right等），这些元素对于交通流的指引和管理至关重要。</w:t>
        <w:br/>
        <w:br/>
        <w:t>此外，数据集还包含多种道路标记，如道路字符（RoadMark_Character）、人行横道（RoadMark_Crosswalk）、停车线（RoadMark_StopLine）等，这些信息有助于系统识别和理解交通规则的执行情况。交通信号灯的不同状态（如TrafficLight_Green、TrafficLight_Red、TrafficLight_Yellow等）也被纳入数据集中，以便系统能够实时监测和响应交通信号的变化，从而提高行车安全性。</w:t>
        <w:br/>
        <w:br/>
        <w:t>车辆类别方面，数据集涵盖了多种交通工具，包括公交车（Vehicle_Bus）、小汽车（Vehicle_Car）、摩托车（Vehicle_Motorcycle）以及未知类型的车辆（Vehicle_Unknown）。这种多样性使得系统能够在复杂的交通环境中有效识别和分类不同的交通参与者，从而为智能监测提供更为全面的数据支持。</w:t>
        <w:br/>
        <w:br/>
        <w:t>综上所述，“Yolo_detection45”数据集不仅在类别数量上具有丰富性，还在类别的多样性和复杂性上展现了其在交通场景智能监测中的重要价值。这些数据将为改进YOLOv11模型的训练提供坚实的基础，助力实现更高效、更智能的交通管理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torch</w:t>
        <w:br/>
        <w:t>import torch.nn as nn</w:t>
        <w:br/>
        <w:t>from timm.models.layers import DropPath, trunc_normal_</w:t>
        <w:br/>
        <w:br/>
        <w:t>class ConvBN(torch.nn.Sequential):</w:t>
        <w:br/>
        <w:t xml:space="preserve">    """</w:t>
        <w:br/>
        <w:t xml:space="preserve">    组合卷积层和批归一化层的类</w:t>
        <w:br/>
        <w:t xml:space="preserve">    """</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class Block(nn.Module):</w:t>
        <w:br/>
        <w:t xml:space="preserve">    """</w:t>
        <w:br/>
        <w:t xml:space="preserve">    StarNet中的基本模块，包含深度可分离卷积和元素级乘法</w:t>
        <w:br/>
        <w:t xml:space="preserve">    """</w:t>
        <w:br/>
        <w:t xml:space="preserve">    def __init__(self, dim, mlp_ratio=3, drop_path=0.):</w:t>
        <w:br/>
        <w:t xml:space="preserve">        super().__init__()</w:t>
        <w:br/>
        <w:t xml:space="preserve">        # 深度可分离卷积</w:t>
        <w:br/>
        <w:t xml:space="preserve">        self.dwconv = ConvBN(dim, dim, 7, 1, (7 - 1) // 2, groups=dim, with_bn=True)</w:t>
        <w:br/>
        <w:t xml:space="preserve">        # MLP的两个线性变换</w:t>
        <w:br/>
        <w:t xml:space="preserve">        self.f1 = ConvBN(dim, mlp_ratio * dim, 1, with_bn=False)</w:t>
        <w:br/>
        <w:t xml:space="preserve">        self.f2 = ConvBN(dim, mlp_ratio * dim, 1, with_bn=False)</w:t>
        <w:br/>
        <w:t xml:space="preserve">        # MLP的输出层</w:t>
        <w:br/>
        <w:t xml:space="preserve">        self.g = ConvBN(mlp_ratio * dim, dim, 1, with_bn=True)</w:t>
        <w:br/>
        <w:t xml:space="preserve">        # 第二个深度可分离卷积</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经过深度可分离卷积</w:t>
        <w:br/>
        <w:t xml:space="preserve">        x1, x2 = self.f1(x), self.f2(x)  # MLP的两个分支</w:t>
        <w:br/>
        <w:t xml:space="preserve">        x = self.act(x1) * x2  # 元素级乘法</w:t>
        <w:br/>
        <w:t xml:space="preserve">        x = self.dwconv2(self.g(x))  # 经过第二个深度可分离卷积</w:t>
        <w:br/>
        <w:t xml:space="preserve">        x = input + self.drop_path(x)  # 残差连接</w:t>
        <w:br/>
        <w:t xml:space="preserve">        return x</w:t>
        <w:br/>
        <w:br/>
        <w:t>class StarNet(nn.Module):</w:t>
        <w:br/>
        <w:t xml:space="preserve">    """</w:t>
        <w:br/>
        <w:t xml:space="preserve">    StarNet网络结构</w:t>
        <w:br/>
        <w:t xml:space="preserve">    """</w:t>
        <w:br/>
        <w:t xml:space="preserve">    def __init__(self, base_dim=32, depths=[3, 3, 12, 5], mlp_ratio=4, drop_path_rate=0.0, num_classes=1000, **kwargs):</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当前阶段的嵌入维度</w:t>
        <w:br/>
        <w:t xml:space="preserve">            down_sampler = ConvBN(self.in_channel, embed_dim, 3, 2, 1)  # 下采样层</w:t>
        <w:br/>
        <w:t xml:space="preserve">            self.in_channel = embed_dim</w:t>
        <w:br/>
        <w:t xml:space="preserve">            blocks = [Block(self.in_channel, mlp_ratio, dpr[cur + i]) for i in range(depths[i_layer])]  # 当前阶段的Block</w:t>
        <w:br/>
        <w:t xml:space="preserve">            cur += depths[i_layer]</w:t>
        <w:br/>
        <w:t xml:space="preserve">            self.stages.append(nn.Sequential(down_sampler, *blocks))  # 将下采样层和Block组合</w:t>
        <w:br/>
        <w:br/>
        <w:t xml:space="preserve">    def forward(self, x):</w:t>
        <w:br/>
        <w:t xml:space="preserve">        features = []  # 存储特征</w:t>
        <w:br/>
        <w:t xml:space="preserve">        x = self.stem(x)  # 经过stem层</w:t>
        <w:br/>
        <w:t xml:space="preserve">        features.append(x)</w:t>
        <w:br/>
        <w:t xml:space="preserve">        for stage in self.stages:</w:t>
        <w:br/>
        <w:t xml:space="preserve">            x = stage(x)  # 经过每个阶段</w:t>
        <w:br/>
        <w:t xml:space="preserve">            features.append(x)</w:t>
        <w:br/>
        <w:t xml:space="preserve">        return features  # 返回所有阶段的特征</w:t>
        <w:br/>
        <w:br/>
        <w:t># 定义不同规模的StarNet模型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代码核心部分说明：</w:t>
        <w:br/>
        <w:t>1. **ConvBN类**：组合卷积层和批归一化层，方便构建网络中的卷积模块。</w:t>
        <w:br/>
        <w:t>2. **Block类**：StarNet的基本构建块，包含深度可分离卷积和元素级乘法，使用ReLU6激活函数和残差连接。</w:t>
        <w:br/>
        <w:t>3. **StarNet类**：整个网络结构，包含stem层和多个阶段，每个阶段由下采样层和多个Block组成。</w:t>
        <w:br/>
        <w:t>4. **模型构建函数**：提供不同规模的StarNet模型构建函数，方便用户根据需求创建不同的网络结构。```</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torch.autograd import Function</w:t>
        <w:br/>
        <w:t>import pywt</w:t>
        <w:br/>
        <w:br/>
        <w:t>def create_wavelet_filter(wave, in_size, out_size, type=torch.float):</w:t>
        <w:br/>
        <w:t xml:space="preserve">    # 创建小波滤波器</w:t>
        <w:br/>
        <w:t xml:space="preserve">    w = pywt.Wavelet(wave)  # 使用pywt库创建小波对象</w:t>
        <w:br/>
        <w:t xml:space="preserve">    # 反转小波的高通和低通滤波器</w:t>
        <w:br/>
        <w:t xml:space="preserve">    dec_hi = torch.tensor(w.dec_hi[::-1], dtype=type)</w:t>
        <w:br/>
        <w:t xml:space="preserve">    dec_lo = torch.tensor(w.dec_lo[::-1], dtype=type)</w:t>
        <w:br/>
        <w:t xml:space="preserve">    # 生成分解滤波器</w:t>
        <w:br/>
        <w:t xml:space="preserve">    dec_filters = torch.stack([dec_lo.unsqueeze(0) * dec_lo.unsqueeze(1),</w:t>
        <w:br/>
        <w:t xml:space="preserve">                               dec_lo.unsqueeze(0) * dec_hi.unsqueeze(1),</w:t>
        <w:br/>
        <w:t xml:space="preserve">                               dec_hi.unsqueeze(0) * dec_lo.unsqueeze(1),</w:t>
        <w:br/>
        <w:t xml:space="preserve">                               dec_hi.unsqueeze(0) * dec_hi.unsqueeze(1)], dim=0)</w:t>
        <w:br/>
        <w:t xml:space="preserve">    # 扩展滤波器以适应输入通道数</w:t>
        <w:br/>
        <w:t xml:space="preserve">    dec_filters = dec_filters[:, None].repeat(in_size, 1, 1, 1)</w:t>
        <w:br/>
        <w:br/>
        <w:t xml:space="preserve">    # 反转小波的重构滤波器</w:t>
        <w:br/>
        <w:t xml:space="preserve">    rec_hi = torch.tensor(w.rec_hi[::-1], dtype=type).flip(dims=[0])</w:t>
        <w:br/>
        <w:t xml:space="preserve">    rec_lo = torch.tensor(w.rec_lo[::-1], dtype=type).flip(dims=[0])</w:t>
        <w:br/>
        <w:t xml:space="preserve">    # 生成重构滤波器</w:t>
        <w:br/>
        <w:t xml:space="preserve">    rec_filters = torch.stack([rec_lo.unsqueeze(0) * rec_lo.unsqueeze(1),</w:t>
        <w:br/>
        <w:t xml:space="preserve">                               rec_lo.unsqueeze(0) * rec_hi.unsqueeze(1),</w:t>
        <w:br/>
        <w:t xml:space="preserve">                               rec_hi.unsqueeze(0) * rec_lo.unsqueeze(1),</w:t>
        <w:br/>
        <w:t xml:space="preserve">                               rec_hi.unsqueeze(0) * rec_hi.unsqueeze(1)], dim=0)</w:t>
        <w:br/>
        <w:t xml:space="preserve">    # 扩展滤波器以适应输出通道数</w:t>
        <w:br/>
        <w:t xml:space="preserve">    rec_filters = rec_filters[:, None].repeat(out_size, 1, 1, 1)</w:t>
        <w:br/>
        <w:br/>
        <w:t xml:space="preserve">    return dec_filters, rec_filters</w:t>
        <w:br/>
        <w:br/>
        <w:t>def wavelet_transform(x, filters):</w:t>
        <w:br/>
        <w:t xml:space="preserve">    # 执行小波变换</w:t>
        <w:br/>
        <w:t xml:space="preserve">    b, c, h, w = x.shape  # 获取输入张量的形状</w:t>
        <w:br/>
        <w:t xml:space="preserve">    pad = (filters.shape[2] // 2 - 1, filters.shape[3] // 2 - 1)  # 计算填充</w:t>
        <w:br/>
        <w:t xml:space="preserve">    # 使用卷积进行小波变换</w:t>
        <w:br/>
        <w:t xml:space="preserve">    x = F.conv2d(x, filters.to(x.dtype).to(x.device), stride=2, groups=c, padding=pad)</w:t>
        <w:br/>
        <w:t xml:space="preserve">    x = x.reshape(b, c, 4, h // 2, w // 2)  # 重塑输出形状</w:t>
        <w:br/>
        <w:t xml:space="preserve">    return x</w:t>
        <w:br/>
        <w:br/>
        <w:t>def inverse_wavelet_transform(x, filters):</w:t>
        <w:br/>
        <w:t xml:space="preserve">    # 执行逆小波变换</w:t>
        <w:br/>
        <w:t xml:space="preserve">    b, c, _, h_half, w_half = x.shape  # 获取输入张量的形状</w:t>
        <w:br/>
        <w:t xml:space="preserve">    pad = (filters.shape[2] // 2 - 1, filters.shape[3] // 2 - 1)  # 计算填充</w:t>
        <w:br/>
        <w:t xml:space="preserve">    x = x.reshape(b, c * 4, h_half, w_half)  # 重塑输入形状</w:t>
        <w:br/>
        <w:t xml:space="preserve">    # 使用转置卷积进行逆小波变换</w:t>
        <w:br/>
        <w:t xml:space="preserve">    x = F.conv_transpose2d(x, filters.to(x.dtype).to(x.device), stride=2, groups=c, padding=pad)</w:t>
        <w:br/>
        <w:t xml:space="preserve">    return x</w:t>
        <w:br/>
        <w:br/>
        <w:t>class WaveletTransform(Function):</w:t>
        <w:br/>
        <w:t xml:space="preserve">    @staticmethod</w:t>
        <w:br/>
        <w:t xml:space="preserve">    def forward(ctx, input, filters):</w:t>
        <w:br/>
        <w:t xml:space="preserve">        # 前向传播，执行小波变换</w:t>
        <w:br/>
        <w:t xml:space="preserve">        ctx.filters = filters  # 保存滤波器以供反向传播使用</w:t>
        <w:br/>
        <w:t xml:space="preserve">        with torch.no_grad():</w:t>
        <w:br/>
        <w:t xml:space="preserve">            x = wavelet_transform(input, filters)  # 执行小波变换</w:t>
        <w:br/>
        <w:t xml:space="preserve">        return x</w:t>
        <w:br/>
        <w:br/>
        <w:t xml:space="preserve">    @staticmethod</w:t>
        <w:br/>
        <w:t xml:space="preserve">    def backward(ctx, grad_output):</w:t>
        <w:br/>
        <w:t xml:space="preserve">        # 反向传播，计算梯度</w:t>
        <w:br/>
        <w:t xml:space="preserve">        grad = inverse_wavelet_transform(grad_output, ctx.filters)  # 执行逆小波变换</w:t>
        <w:br/>
        <w:t xml:space="preserve">        return grad, None</w:t>
        <w:br/>
        <w:br/>
        <w:t>class WTConv2d(nn.Module):</w:t>
        <w:br/>
        <w:t xml:space="preserve">    def __init__(self, in_channels, out_channels, kernel_size=5, stride=1, bias=True, wt_levels=1, wt_type='db1'):</w:t>
        <w:br/>
        <w:t xml:space="preserve">        super(WTConv2d, self).__init__()</w:t>
        <w:br/>
        <w:t xml:space="preserve">        assert in_channels == out_channels  # 输入通道数必须等于输出通道数</w:t>
        <w:br/>
        <w:br/>
        <w:t xml:space="preserve">        self.in_channels = in_channels</w:t>
        <w:br/>
        <w:t xml:space="preserve">        self.wt_levels = wt_levels</w:t>
        <w:br/>
        <w:t xml:space="preserve">        self.stride = stride</w:t>
        <w:br/>
        <w:br/>
        <w:t xml:space="preserve">        # 创建小波滤波器</w:t>
        <w:br/>
        <w:t xml:space="preserve">        self.wt_filter, self.iwt_filter = create_wavelet_filter(wt_type, in_channels, in_channels, torch.float)</w:t>
        <w:br/>
        <w:t xml:space="preserve">        self.wt_filter = nn.Parameter(self.wt_filter, requires_grad=False)  # 不需要训练的小波滤波器</w:t>
        <w:br/>
        <w:t xml:space="preserve">        self.iwt_filter = nn.Parameter(self.iwt_filter, requires_grad=False)  # 不需要训练的逆小波滤波器</w:t>
        <w:br/>
        <w:br/>
        <w:t xml:space="preserve">        # 定义小波变换和逆小波变换的函数</w:t>
        <w:br/>
        <w:t xml:space="preserve">        self.wt_function = wavelet_transform_init(self.wt_filter)</w:t>
        <w:br/>
        <w:t xml:space="preserve">        self.iwt_function = inverse_wavelet_transform_init(self.iwt_filter)</w:t>
        <w:br/>
        <w:br/>
        <w:t xml:space="preserve">        # 基础卷积层</w:t>
        <w:br/>
        <w:t xml:space="preserve">        self.base_conv = nn.Conv2d(in_channels, in_channels, kernel_size, padding='same', stride=1, groups=in_channels, bias=bias)</w:t>
        <w:br/>
        <w:br/>
        <w:t xml:space="preserve">    def forward(self, x):</w:t>
        <w:br/>
        <w:t xml:space="preserve">        # 前向传播，执行小波变换和卷积操作</w:t>
        <w:br/>
        <w:t xml:space="preserve">        for i in range(self.wt_levels):</w:t>
        <w:br/>
        <w:t xml:space="preserve">            curr_x = self.wt_function(x)  # 执行小波变换</w:t>
        <w:br/>
        <w:t xml:space="preserve">            # 处理后续操作...</w:t>
        <w:br/>
        <w:t xml:space="preserve">        </w:t>
        <w:br/>
        <w:t xml:space="preserve">        x = self.base_conv(x)  # 基础卷积操作</w:t>
        <w:br/>
        <w:t xml:space="preserve">        return x</w:t>
        <w:br/>
        <w:t>```</w:t>
        <w:br/>
        <w:br/>
        <w:t>### 代码核心部分说明：</w:t>
        <w:br/>
        <w:t>1. **小波滤波器创建**：`create_wavelet_filter` 函数用于生成小波变换和逆变换所需的滤波器。</w:t>
        <w:br/>
        <w:t>2. **小波变换和逆变换**：`wavelet_transform` 和 `inverse_wavelet_transform` 函数分别实现小波变换和逆变换的核心逻辑。</w:t>
        <w:br/>
        <w:t>3. **自定义函数**：`WaveletTransform` 类实现了小波变换的前向和反向传播，允许在神经网络中使用小波变换。</w:t>
        <w:br/>
        <w:t>4. **卷积层**：`WTConv2d` 类是一个自定义的卷积层，结合了小波变换和卷积操作。```</w:t>
      </w:r>
    </w:p>
    <w:p>
      <w:pPr>
        <w:spacing w:line="240" w:lineRule="auto"/>
        <w:jc w:val="left"/>
      </w:pPr>
      <w:r>
        <w:rPr>
          <w:rFonts w:ascii="Times New Roman" w:hAnsi="Times New Roman" w:eastAsia="宋体"/>
          <w:color w:val="000000"/>
          <w:sz w:val="24"/>
        </w:rPr>
        <w:t>这个程序文件 `wtconv2d.py` 实现了一个基于小波变换的二维卷积层，主要用于图像处理和特征提取。代码中使用了 PyTorch 框架，并结合了小波变换的数学原理。以下是对代码的详细讲解。</w:t>
        <w:br/>
        <w:br/>
        <w:t>首先，文件导入了必要的库，包括 PyTorch 的核心库和小波变换库 `pywt`。接着，定义了一个函数 `create_wavelet_filter`，用于生成小波变换和逆小波变换所需的滤波器。该函数接收小波类型、输入通道数和输出通道数作为参数，使用 `pywt` 库创建小波对象，并生成相应的滤波器。生成的滤波器被转换为 PyTorch 张量，并根据输入和输出通道数进行扩展。</w:t>
        <w:br/>
        <w:br/>
        <w:t>接下来，定义了两个函数 `wavelet_transform` 和 `inverse_wavelet_transform`，分别用于执行小波变换和逆小波变换。它们通过卷积操作实现对输入张量的处理，利用了之前生成的滤波器。</w:t>
        <w:br/>
        <w:br/>
        <w:t>然后，定义了两个类 `WaveletTransform` 和 `InverseWaveletTransform`，它们继承自 `torch.autograd.Function`。这两个类分别实现了小波变换和逆小波变换的前向和反向传播方法，以便在训练过程中计算梯度。</w:t>
        <w:br/>
        <w:br/>
        <w:t>接着，定义了两个初始化函数 `wavelet_transform_init` 和 `inverse_wavelet_transform_init`，用于创建小波变换和逆小波变换的应用函数。</w:t>
        <w:br/>
        <w:br/>
        <w:t>`WTConv2d` 类是这个文件的核心部分，继承自 `nn.Module`。在其构造函数中，首先检查输入和输出通道数是否相等。然后，创建小波滤波器和逆小波滤波器，并将其设置为不可训练的参数。接下来，初始化了基本的卷积层和小波卷积层，并定义了一个可选的步幅处理方法。</w:t>
        <w:br/>
        <w:br/>
        <w:t>在 `forward` 方法中，首先初始化了用于存储小波变换和逆小波变换结果的列表。然后，进行多层小波变换，将输入张量逐层处理，得到低频和高频特征。接着，进行逆小波变换，将高频特征与低频特征结合，恢复出最终的特征图。</w:t>
        <w:br/>
        <w:br/>
        <w:t>最后，定义了一个 `_ScaleModule` 类，用于对卷积结果进行缩放操作。该模块包含一个可训练的权重参数，能够对输入进行加权处理。</w:t>
        <w:br/>
        <w:br/>
        <w:t>总体而言，这个程序实现了一个结合小波变换的卷积神经网络层，能够有效提取图像的多尺度特征，适用于图像处理、信号处理等领域。</w:t>
      </w:r>
    </w:p>
    <w:p>
      <w:pPr>
        <w:spacing w:line="240" w:lineRule="auto"/>
        <w:jc w:val="left"/>
      </w:pPr>
      <w:r>
        <w:rPr>
          <w:rFonts w:ascii="Times New Roman" w:hAnsi="Times New Roman" w:eastAsia="宋体"/>
          <w:color w:val="000000"/>
          <w:sz w:val="24"/>
        </w:rPr>
        <w:t>```以下是经过简化和注释的核心代码部分，主要包括 `PPA` 和 `DASI` 类的实现，以及相关的注意力模块和卷积层。</w:t>
        <w:br/>
        <w:br/>
        <w:t>```python</w:t>
        <w:br/>
        <w:t>import math</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使用卷积层生成空间注意力图</w:t>
        <w:br/>
        <w:t xml:space="preserve">        self.conv2d = nn.Conv2d(in_channels=2, out_channels=1, kernel_size=7, stride=1, padding=3)</w:t>
        <w:br/>
        <w:t xml:space="preserve">        self.sigmoid = nn.Sigmoid()</w:t>
        <w:br/>
        <w:br/>
        <w:t xml:space="preserve">    def forward(self, x):</w:t>
        <w:br/>
        <w:t xml:space="preserve">        # 计算输入特征图的平均值和最大值</w:t>
        <w:br/>
        <w:t xml:space="preserve">        avgout = torch.mean(x, dim=1, keepdim=True)</w:t>
        <w:br/>
        <w:t xml:space="preserve">        maxout, _ = torch.max(x, dim=1, keepdim=True)</w:t>
        <w:br/>
        <w:t xml:space="preserve">        # 将平均值和最大值拼接</w:t>
        <w:br/>
        <w:t xml:space="preserve">        out = torch.cat([avgout, maxout], dim=1)</w:t>
        <w:br/>
        <w:t xml:space="preserve">        # 通过卷积和sigmoid激活函数生成注意力图</w:t>
        <w:br/>
        <w:t xml:space="preserve">        out = self.sigmoid(self.conv2d(out))</w:t>
        <w:br/>
        <w:t xml:space="preserve">        return out * x  # 将注意力图应用于输入特征图</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 定义多层感知机（MLP）和归一化层</w:t>
        <w:br/>
        <w:t xml:space="preserve">        self.mlp1 = nn.Linear(patch_size * patch_size, output_dim // 2)</w:t>
        <w:br/>
        <w:t xml:space="preserve">        self.norm = nn.LayerNorm(output_dim // 2)</w:t>
        <w:br/>
        <w:t xml:space="preserve">        self.mlp2 = nn.Linear(output_dim // 2, output_dim)</w:t>
        <w:br/>
        <w:t xml:space="preserve">        self.conv = nn.Conv2d(output_dim, output_dim, kernel_size=1)</w:t>
        <w:br/>
        <w:t xml:space="preserve">        # 定义可学习的参数</w:t>
        <w:br/>
        <w:t xml:space="preserve">        self.prompt = torch.nn.parameter.Parameter(torch.randn(output_dim, requires_grad=True)) </w:t>
        <w:br/>
        <w:t xml:space="preserve">        self.top_down_transform = torch.nn.parameter.Parameter(torch.eye(output_dim), requires_grad=True)</w:t>
        <w:br/>
        <w:br/>
        <w:t xml:space="preserve">    def forward(self, x):</w:t>
        <w:br/>
        <w:t xml:space="preserve">        # 调整输入的维度</w:t>
        <w:br/>
        <w:t xml:space="preserve">        x = x.permute(0, 2, 3, 1)</w:t>
        <w:br/>
        <w:t xml:space="preserve">        B, H, W, C = x.shape</w:t>
        <w:br/>
        <w:t xml:space="preserve">        P = self.patch_size</w:t>
        <w:br/>
        <w:br/>
        <w:t xml:space="preserve">        # 局部分支</w:t>
        <w:br/>
        <w:t xml:space="preserve">        local_patches = x.unfold(1, P, P).unfold(2, P, P)  # 提取局部补丁</w:t>
        <w:br/>
        <w:t xml:space="preserve">        local_patches = local_patches.reshape(B, -1, P * P, C)  # 重新调整形状</w:t>
        <w:br/>
        <w:t xml:space="preserve">        local_patches = local_patches.mean(dim=-1)  # 计算局部补丁的平均值</w:t>
        <w:br/>
        <w:br/>
        <w:t xml:space="preserve">        # 通过MLP处理局部补丁</w:t>
        <w:br/>
        <w:t xml:space="preserve">        local_patches = self.mlp1(local_patches)</w:t>
        <w:br/>
        <w:t xml:space="preserve">        local_patches = self.norm(local_patches)</w:t>
        <w:br/>
        <w:t xml:space="preserve">        local_patches = self.mlp2(local_patches)</w:t>
        <w:br/>
        <w:br/>
        <w:t xml:space="preserve">        # 计算局部注意力</w:t>
        <w:br/>
        <w:t xml:space="preserve">        local_attention = F.softmax(local_patches, dim=-1)</w:t>
        <w:br/>
        <w:t xml:space="preserve">        local_out = local_patches * local_attention</w:t>
        <w:br/>
        <w:br/>
        <w:t xml:space="preserve">        # 计算余弦相似度并应用掩码</w:t>
        <w:br/>
        <w:t xml:space="preserve">        cos_sim = F.normalize(local_out, dim=-1) @ F.normalize(self.prompt[None, ..., None], dim=1)</w:t>
        <w:br/>
        <w:t xml:space="preserve">        mask = cos_sim.clamp(0, 1)</w:t>
        <w:br/>
        <w:t xml:space="preserve">        local_out = local_out * mask</w:t>
        <w:br/>
        <w:t xml:space="preserve">        local_out = local_out @ self.top_down_transform</w:t>
        <w:br/>
        <w:br/>
        <w:t xml:space="preserve">        # 恢复形状并进行上采样</w:t>
        <w:br/>
        <w:t xml:space="preserve">        local_out = local_out.reshape(B, H // P, W // P, self.output_dim)</w:t>
        <w:br/>
        <w:t xml:space="preserve">        local_out = local_out.permute(0, 3, 1, 2)</w:t>
        <w:br/>
        <w:t xml:space="preserve">        local_out = F.interpolate(local_out, size=(H, W), mode='bilinear', align_corners=False)</w:t>
        <w:br/>
        <w:t xml:space="preserve">        output = self.conv(local_out)</w:t>
        <w:br/>
        <w:br/>
        <w:t xml:space="preserve">        return output</w:t>
        <w:br/>
        <w:br/>
        <w:t># 定义PPA模块</w:t>
        <w:br/>
        <w:t>class PPA(nn.Module):</w:t>
        <w:br/>
        <w:t xml:space="preserve">    def __init__(self, in_features, filters) -&gt; None:</w:t>
        <w:br/>
        <w:t xml:space="preserve">        super().__init__()</w:t>
        <w:br/>
        <w:t xml:space="preserve">        # 定义各个卷积层和注意力模块</w:t>
        <w:br/>
        <w:t xml:space="preserve">        self.skip = nn.Conv2d(in_features, filters, kernel_size=1, bias=False)</w:t>
        <w:br/>
        <w:t xml:space="preserve">        self.c1 = nn.Conv2d(filters, filters, kernel_size=3, padding=1)</w:t>
        <w:br/>
        <w:t xml:space="preserve">        self.c2 = nn.Conv2d(filters, filters, kernel_size=3, padding=1)</w:t>
        <w:br/>
        <w:t xml:space="preserve">        self.c3 = nn.Conv2d(filters, filters, kernel_size=3, padding=1)</w:t>
        <w:br/>
        <w:t xml:space="preserve">        self.sa = SpatialAttentionModule()  # 空间注意力模块</w:t>
        <w:br/>
        <w:t xml:space="preserve">        self.lga2 = LocalGlobalAttention(filters, 2)  # 局部全局注意力模块</w:t>
        <w:br/>
        <w:t xml:space="preserve">        self.lga4 = LocalGlobalAttention(filters, 4)</w:t>
        <w:br/>
        <w:t xml:space="preserve">        self.bn1 = nn.BatchNorm2d(filters)</w:t>
        <w:br/>
        <w:t xml:space="preserve">        self.silu = nn.SiLU()  # 激活函数</w:t>
        <w:br/>
        <w:br/>
        <w:t xml:space="preserve">    def forward(self, x):</w:t>
        <w:br/>
        <w:t xml:space="preserve">        # 计算跳跃连接</w:t>
        <w:br/>
        <w:t xml:space="preserve">        x_skip = self.skip(x)</w:t>
        <w:br/>
        <w:t xml:space="preserve">        # 计算局部全局注意力</w:t>
        <w:br/>
        <w:t xml:space="preserve">        x_lga2 = self.lga2(x_skip)</w:t>
        <w:br/>
        <w:t xml:space="preserve">        x_lga4 = self.lga4(x_skip)</w:t>
        <w:br/>
        <w:t xml:space="preserve">        # 通过卷积层处理输入</w:t>
        <w:br/>
        <w:t xml:space="preserve">        x1 = self.c1(x)</w:t>
        <w:br/>
        <w:t xml:space="preserve">        x2 = self.c2(x1)</w:t>
        <w:br/>
        <w:t xml:space="preserve">        x3 = self.c3(x2)</w:t>
        <w:br/>
        <w:t xml:space="preserve">        # 将所有结果相加</w:t>
        <w:br/>
        <w:t xml:space="preserve">        x = x1 + x2 + x3 + x_skip + x_lga2 + x_lga4</w:t>
        <w:br/>
        <w:t xml:space="preserve">        x = self.bn1(x)  # 批归一化</w:t>
        <w:br/>
        <w:t xml:space="preserve">        x = self.silu(x)  # 激活</w:t>
        <w:br/>
        <w:t xml:space="preserve">        return x</w:t>
        <w:br/>
        <w:br/>
        <w:t># 定义DASI模块</w:t>
        <w:br/>
        <w:t>class DASI(nn.Module):</w:t>
        <w:br/>
        <w:t xml:space="preserve">    def __init__(self, in_features, out_features) -&gt; None:</w:t>
        <w:br/>
        <w:t xml:space="preserve">        super().__init__()</w:t>
        <w:br/>
        <w:t xml:space="preserve">        self.tail_conv = nn.Conv2d(out_features, out_features, kernel_size=1)</w:t>
        <w:br/>
        <w:t xml:space="preserve">        self.conv = nn.Conv2d(out_features // 2, out_features // 4, kernel_size=1)</w:t>
        <w:br/>
        <w:t xml:space="preserve">        self.bns = nn.BatchNorm2d(out_features)</w:t>
        <w:br/>
        <w:t xml:space="preserve">        self.skips = nn.Conv2d(in_features[1], out_features, kernel_size=1)</w:t>
        <w:br/>
        <w:t xml:space="preserve">        self.skips_2 = nn.Conv2d(in_features[0], out_features, kernel_size=1)</w:t>
        <w:br/>
        <w:t xml:space="preserve">        self.skips_3 = nn.Conv2d(in_features[2], out_features, kernel_size=3, stride=2, dilation=2, padding=2)</w:t>
        <w:br/>
        <w:t xml:space="preserve">        self.silu = nn.SiLU()</w:t>
        <w:br/>
        <w:br/>
        <w:t xml:space="preserve">    def forward(self, x_list):</w:t>
        <w:br/>
        <w:t xml:space="preserve">        x_low, x, x_high = x_list  # 解包输入</w:t>
        <w:br/>
        <w:t xml:space="preserve">        x_high = self.skips_3(x_high) if x_high is not None else None</w:t>
        <w:br/>
        <w:t xml:space="preserve">        x_low = self.skips_2(x_low) if x_low is not None else None</w:t>
        <w:br/>
        <w:t xml:space="preserve">        x = self.skips(x)</w:t>
        <w:br/>
        <w:br/>
        <w:t xml:space="preserve">        # 处理不同输入的逻辑</w:t>
        <w:br/>
        <w:t xml:space="preserve">        if x_high is None:</w:t>
        <w:br/>
        <w:t xml:space="preserve">            x0 = self.conv(torch.cat((x[0], x_low[0]), dim=1))</w:t>
        <w:br/>
        <w:t xml:space="preserve">            x1 = self.conv(torch.cat((x[1], x_low[1]), dim=1))</w:t>
        <w:br/>
        <w:t xml:space="preserve">            x2 = self.conv(torch.cat((x[2], x_low[2]), dim=1))</w:t>
        <w:br/>
        <w:t xml:space="preserve">            x3 = self.conv(torch.cat((x[3], x_low[3]), dim=1))</w:t>
        <w:br/>
        <w:t xml:space="preserve">        elif x_low is None:</w:t>
        <w:br/>
        <w:t xml:space="preserve">            x0 = self.conv(torch.cat((x[0], x_high[0]), dim=1))</w:t>
        <w:br/>
        <w:t xml:space="preserve">            x1 = self.conv(torch.cat((x[1], x_high[1]), dim=1))</w:t>
        <w:br/>
        <w:t xml:space="preserve">            x2 = self.conv(torch.cat((x[2], x_high[2]), dim=1))</w:t>
        <w:br/>
        <w:t xml:space="preserve">            x3 = self.conv(torch.cat((x[3], x_high[3]), dim=1))</w:t>
        <w:br/>
        <w:t xml:space="preserve">        else:</w:t>
        <w:br/>
        <w:t xml:space="preserve">            x0 = self.bag(x_low[0], x_high[0], x[0])</w:t>
        <w:br/>
        <w:t xml:space="preserve">            x1 = self.bag(x_low[1], x_high[1], x[1])</w:t>
        <w:br/>
        <w:t xml:space="preserve">            x2 = self.bag(x_low[2], x_high[2], x[2])</w:t>
        <w:br/>
        <w:t xml:space="preserve">            x3 = self.bag(x_low[3], x_high[3], x[3])</w:t>
        <w:br/>
        <w:br/>
        <w:t xml:space="preserve">        x = torch.cat((x0, x1, x2, x3), dim=1)</w:t>
        <w:br/>
        <w:t xml:space="preserve">        x = self.tail_conv(x)  # 通过尾部卷积层</w:t>
        <w:br/>
        <w:t xml:space="preserve">        x = self.bns(x)  # 批归一化</w:t>
        <w:br/>
        <w:t xml:space="preserve">        x = self.silu(x)  # 激活</w:t>
        <w:br/>
        <w:t xml:space="preserve">        return x</w:t>
        <w:br/>
        <w:t>```</w:t>
        <w:br/>
        <w:br/>
        <w:t>### 代码说明</w:t>
        <w:br/>
        <w:t>1. **SpatialAttentionModule**: 计算输入特征图的空间注意力，通过平均池化和最大池化生成注意力图，并与输入特征图相乘以增强重要特征。</w:t>
        <w:br/>
        <w:t xml:space="preserve">  </w:t>
        <w:br/>
        <w:t>2. **LocalGlobalAttention**: 处理局部和全局特征，使用MLP对局部补丁进行处理，并计算注意力权重。通过余弦相似度与可学习的参数结合，生成最终的输出。</w:t>
        <w:br/>
        <w:br/>
        <w:t>3. **PPA**: 结合多个卷积层和注意力模块，利用跳跃连接和不同尺度的局部全局注意力来增强特征表示。</w:t>
        <w:br/>
        <w:br/>
        <w:t>4. **DASI**: 处理多尺度特征，通过跳跃连接和卷积层融合不同层次的特征，并进行批归一化和激活。```</w:t>
      </w:r>
    </w:p>
    <w:p>
      <w:pPr>
        <w:spacing w:line="240" w:lineRule="auto"/>
        <w:jc w:val="left"/>
      </w:pPr>
      <w:r>
        <w:rPr>
          <w:rFonts w:ascii="Times New Roman" w:hAnsi="Times New Roman" w:eastAsia="宋体"/>
          <w:color w:val="000000"/>
          <w:sz w:val="24"/>
        </w:rPr>
        <w:t>这个程序文件 `hcfnet.py` 实现了一个深度学习模型，主要用于图像处理任务。代码中定义了多个类，每个类实现了特定的功能模块，下面是对这些模块的详细说明。</w:t>
        <w:br/>
        <w:br/>
        <w:t>首先，导入了必要的库，包括 `math`、`torch` 及其子模块 `nn` 和 `functional`，这些都是构建深度学习模型所需的基础组件。接着，定义了几个重要的类。</w:t>
        <w:br/>
        <w:br/>
        <w:t>`SpatialAttentionModule` 类实现了空间注意力机制。该模块通过计算输入特征图的平均值和最大值来生成一个注意力图，然后通过卷积和 Sigmoid 激活函数对其进行处理，最终将注意力图与输入特征图相乘，以增强重要特征。</w:t>
        <w:br/>
        <w:br/>
        <w:t>`LocalGlobalAttention` 类则结合了局部和全局注意力机制。它首先将输入特征图划分为多个局部块，并通过多层感知机（MLP）对这些局部块进行处理。接着，计算局部特征的注意力权重，并与局部特征相乘。最后，通过归一化和变换操作，恢复特征图的形状并进行上采样，输出经过注意力处理的特征图。</w:t>
        <w:br/>
        <w:br/>
        <w:t>`ECA` 类实现了有效的通道注意力机制。它通过自适应平均池化和一维卷积来生成通道权重，并通过 Sigmoid 函数进行激活，最终将权重应用于输入特征图，从而增强重要通道的特征。</w:t>
        <w:br/>
        <w:br/>
        <w:t>`PPA` 类是一个组合模块，集成了多个子模块，包括跳跃连接、卷积层、空间注意力模块和通道注意力模块。它通过多次卷积和注意力机制的组合，提取和增强特征，最后经过批归一化和激活函数处理，输出最终特征。</w:t>
        <w:br/>
        <w:br/>
        <w:t>`Bag` 类实现了一个简单的加权融合机制，输入三个特征图，通过计算边缘注意力来决定如何融合这三个特征图，输出融合后的特征。</w:t>
        <w:br/>
        <w:br/>
        <w:t>`DASI` 类则是一个更复杂的模块，结合了多个输入特征图，使用跳跃连接和卷积层对不同尺度的特征进行处理。它通过 `Bag` 类对低级和高级特征进行融合，最后经过尾部卷积和激活函数处理，输出最终的特征图。</w:t>
        <w:br/>
        <w:br/>
        <w:t>整体来看，这个程序文件实现了一个复杂的深度学习模型，利用多种注意力机制和特征融合策略来提升图像处理的效果。每个模块的设计都旨在增强特征的表达能力，以便更好地完成下游任务。</w:t>
      </w:r>
    </w:p>
    <w:p>
      <w:pPr>
        <w:spacing w:line="240" w:lineRule="auto"/>
        <w:jc w:val="left"/>
      </w:pPr>
      <w:r>
        <w:rPr>
          <w:rFonts w:ascii="Times New Roman" w:hAnsi="Times New Roman" w:eastAsia="宋体"/>
          <w:color w:val="000000"/>
          <w:sz w:val="24"/>
        </w:rPr>
        <w:t>```以下是经过简化和注释的核心代码部分，主要保留了卷积相关的类和方法。</w:t>
        <w:br/>
        <w:br/>
        <w:t>```python</w:t>
        <w:br/>
        <w:t>import math</w:t>
        <w:br/>
        <w:t>import torch</w:t>
        <w:br/>
        <w:t>import torch.nn as nn</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br/>
        <w:t xml:space="preserve">    default_act = nn.SiLU()  # 默认激活函数</w:t>
        <w:br/>
        <w:br/>
        <w:t xml:space="preserve">    def __init__(self, c1, c2, k=1, s=1, p=None, g=1, d=1, act=True):</w:t>
        <w:br/>
        <w:t xml:space="preserve">        """初始化卷积层，包括输入通道、输出通道、卷积核大小、步幅、填充、分组、扩张和激活函数。"""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"""深度可分离卷积层，使用深度卷积。"""</w:t>
        <w:br/>
        <w:br/>
        <w:t xml:space="preserve">    def __init__(self, c1, c2, k=1, s=1, d=1, act=True):</w:t>
        <w:br/>
        <w:t xml:space="preserve">        """初始化深度卷积层，包含输入通道、输出通道、卷积核大小、步幅、扩张和激活函数。"""</w:t>
        <w:br/>
        <w:t xml:space="preserve">        super().__init__(c1, c2, k, s, g=math.gcd(c1, c2), d=d, act=act)  # 使用通道数的最大公约数作为分组数</w:t>
        <w:br/>
        <w:br/>
        <w:t>class DSConv(nn.Module):</w:t>
        <w:br/>
        <w:t xml:space="preserve">    """深度可分离卷积，包含深度卷积和逐点卷积。"""</w:t>
        <w:br/>
        <w:br/>
        <w:t xml:space="preserve">    def __init__(self, c1, c2, k=1, s=1, d=1, act=True):</w:t>
        <w:br/>
        <w:t xml:space="preserve">        """初始化深度可分离卷积层。"""</w:t>
        <w:br/>
        <w:t xml:space="preserve">        super().__init__()</w:t>
        <w:br/>
        <w:t xml:space="preserve">        self.dwconv = DWConv(c1, c1, 3)  # 深度卷积</w:t>
        <w:br/>
        <w:t xml:space="preserve">        self.pwconv = Conv(c1, c2, 1)  # 逐点卷积</w:t>
        <w:br/>
        <w:br/>
        <w:t xml:space="preserve">    def forward(self, x):</w:t>
        <w:br/>
        <w:t xml:space="preserve">        """前向传播：执行深度卷积和逐点卷积。"""</w:t>
        <w:br/>
        <w:t xml:space="preserve">        return self.pwconv(self.dwconv(x))</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"""初始化转置卷积层，包括输入通道、输出通道、卷积核大小、步幅、填充、批归一化和激活函数。"""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"""前向传播：执行转置卷积、批归一化和激活函数。"""</w:t>
        <w:br/>
        <w:t xml:space="preserve">        return self.act(self.bn(self.conv_transpose(x)))</w:t>
        <w:br/>
        <w:br/>
        <w:t>class Focus(nn.Module):</w:t>
        <w:br/>
        <w:t xml:space="preserve">    """聚焦模块，将空间信息整合到通道维度。"""</w:t>
        <w:br/>
        <w:br/>
        <w:t xml:space="preserve">    def __init__(self, c1, c2, k=1, s=1, p=None, g=1, act=True):</w:t>
        <w:br/>
        <w:t xml:space="preserve">        """初始化聚焦模块，包括输入通道、输出通道、卷积核大小、步幅、填充、分组和激活函数。"""</w:t>
        <w:br/>
        <w:t xml:space="preserve">        super().__init__()</w:t>
        <w:br/>
        <w:t xml:space="preserve">        self.conv = Conv(c1 * 4, c2, k, s, p, g, act=act)  # 卷积层</w:t>
        <w:br/>
        <w:br/>
        <w:t xml:space="preserve">    def forward(self, x):</w:t>
        <w:br/>
        <w:t xml:space="preserve">        """前向传播：将输入的四个子区域拼接并通过卷积层。"""</w:t>
        <w:br/>
        <w:t xml:space="preserve">        return self.conv(torch.cat((x[..., ::2, ::2], x[..., 1::2, ::2], x[..., ::2, 1::2], x[..., 1::2, 1::2]), 1))</w:t>
        <w:br/>
        <w:br/>
        <w:t># 其他模块如GhostConv、RepConv、CBAM等可以根据需要添加</w:t>
        <w:br/>
        <w:t>```</w:t>
        <w:br/>
        <w:br/>
        <w:t>### 代码注释说明：</w:t>
        <w:br/>
        <w:t>1. **autopad**：用于自动计算填充，以确保卷积操作后输出的形状与输入相同。</w:t>
        <w:br/>
        <w:t>2. **Conv**：标准卷积层，包含卷积、批归一化和激活函数的组合。</w:t>
        <w:br/>
        <w:t>3. **DWConv**：深度卷积，适用于通道数的分组卷积。</w:t>
        <w:br/>
        <w:t>4. **DSConv**：深度可分离卷积，结合了深度卷积和逐点卷积的优点。</w:t>
        <w:br/>
        <w:t>5. **ConvTranspose**：转置卷积层，常用于上采样操作。</w:t>
        <w:br/>
        <w:t>6. **Focus**：聚焦模块，将输入的空间信息整合到通道维度，增强特征表示。</w:t>
        <w:br/>
        <w:br/>
        <w:t>以上是核心卷积模块的简化和注释，其他模块可以根据具体需求进行添加和注释。```</w:t>
      </w:r>
    </w:p>
    <w:p>
      <w:pPr>
        <w:spacing w:line="240" w:lineRule="auto"/>
        <w:jc w:val="left"/>
      </w:pPr>
      <w:r>
        <w:rPr>
          <w:rFonts w:ascii="Times New Roman" w:hAnsi="Times New Roman" w:eastAsia="宋体"/>
          <w:color w:val="000000"/>
          <w:sz w:val="24"/>
        </w:rPr>
        <w:t>这个程序文件 `conv.py` 定义了一系列用于卷积操作的模块，主要用于深度学习中的卷积神经网络（CNN）。文件中包含了多种卷积层的实现，提供了灵活的参数设置，以适应不同的网络结构和需求。</w:t>
        <w:br/>
        <w:br/>
        <w:t>首先，文件导入了必要的库，包括 `math`、`numpy` 和 `torch`，以及 `torch.nn` 模块中的各种神经网络组件。接着，定义了一个 `autopad` 函数，用于根据卷积核的大小、填充和扩张因子自动计算填充量，以确保输出形状与输入形状相同。</w:t>
        <w:br/>
        <w:br/>
        <w:t>接下来，定义了多个卷积类。其中，`Conv` 类实现了标准的卷积操作，包含卷积层、批归一化层和激活函数。其构造函数允许用户指定输入通道数、输出通道数、卷积核大小、步幅、填充、分组数、扩张因子以及是否使用激活函数。在前向传播中，依次执行卷积、批归一化和激活操作。</w:t>
        <w:br/>
        <w:br/>
        <w:t>`Conv2` 类是 `Conv` 类的简化版本，增加了一个 1x1 的卷积层，用于并行处理，提供了更高的灵活性和性能。`LightConv` 类实现了一种轻量级卷积，结合了标准卷积和深度卷积，以减少计算量。</w:t>
        <w:br/>
        <w:br/>
        <w:t>`DWConv` 类实现了深度卷积，适用于输入通道和输出通道相同的情况。`DSConv` 类则实现了深度可分离卷积，结合了深度卷积和逐点卷积，进一步降低了计算复杂度。</w:t>
        <w:br/>
        <w:br/>
        <w:t>`DWConvTranspose2d` 和 `ConvTranspose` 类实现了转置卷积操作，常用于上采样。`Focus` 类用于将空间信息聚合到通道维度，以提高特征表达能力。</w:t>
        <w:br/>
        <w:br/>
        <w:t>`GhostConv` 类实现了 Ghost 卷积，旨在通过高效的特征学习来减少计算量。`RepConv` 类则实现了一种重复卷积结构，支持训练和推理阶段的不同操作。</w:t>
        <w:br/>
        <w:br/>
        <w:t>此外，文件中还定义了多个注意力机制模块，包括 `ChannelAttention` 和 `SpatialAttention`，用于在特征图中重新校准通道和空间信息。`CBAM` 类结合了这两种注意力机制，形成了一个完整的卷积块注意力模块。</w:t>
        <w:br/>
        <w:br/>
        <w:t>最后，`Concat` 类提供了在指定维度上连接多个张量的功能，便于在网络中处理多通道特征。</w:t>
        <w:br/>
        <w:br/>
        <w:t>整体而言，这个文件提供了一系列灵活且高效的卷积和注意力模块，适用于构建现代卷积神经网络，特别是在目标检测和图像处理等任务中。</w:t>
      </w:r>
    </w:p>
    <w:p>
      <w:pPr>
        <w:spacing w:line="240" w:lineRule="auto"/>
        <w:jc w:val="left"/>
      </w:pPr>
      <w:r>
        <w:rPr>
          <w:rFonts w:ascii="Times New Roman" w:hAnsi="Times New Roman" w:eastAsia="宋体"/>
          <w:color w:val="000000"/>
          <w:sz w:val="24"/>
        </w:rPr>
        <w:t>### 程序整体功能和构架概括</w:t>
        <w:br/>
        <w:br/>
        <w:t>该程序实现了一个结合多种深度学习技术的图像处理模型，主要通过小波变换、注意力机制和特征融合策略来增强特征提取能力。程序的核心在于利用小波变换来捕捉图像的多尺度特征，同时通过不同的注意力机制来强调重要特征，最终通过加权融合多个特征图来提高模型的表现。整体架构分为多个模块，每个模块负责特定的功能，确保模型的灵活性和可扩展性。</w:t>
        <w:br/>
        <w:br/>
        <w:t>### 文件功能整理表</w:t>
        <w:br/>
        <w:br/>
        <w:t>| 文件名         | 功能描述                                                         |</w:t>
        <w:br/>
        <w:t>|----------------|------------------------------------------------------------------|</w:t>
        <w:br/>
        <w:t>| `starnet.py`   | 实现了一个结合小波变换的卷积神经网络层，能够有效提取图像的多尺度特征。 |</w:t>
        <w:br/>
        <w:t>| `wtconv2d.py`  | 定义了小波变换和逆小波变换的前向和反向传播方法，包含小波卷积层的实现。   |</w:t>
        <w:br/>
        <w:t>| `hcfnet.py`    | 实现了有效的通道注意力机制和特征增强模块，结合多个子模块进行特征提取。   |</w:t>
        <w:br/>
        <w:t>| `conv.py`      | 实现了加权融合机制和复杂的特征处理模块，使用跳跃连接和卷积层处理不同尺度特征。 |</w:t>
        <w:br/>
        <w:br/>
        <w:t>这个表格清晰地展示了每个文件的主要功能，帮助理解整个程序的结构和设计意图。</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